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Age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Homepage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Occupation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Website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t>Arun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9">
              <w:r>
                <w:rPr>
                  <w:color w:val="0000FF"/>
                  <w:u w:val="none"/>
                </w:rPr>
                <w:t>Netflix</w:t>
              </w:r>
            </w:hyperlink>
          </w:p>
        </w:tc>
        <w:tc>
          <w:tcPr>
            <w:tcW w:type="dxa" w:w="1728"/>
          </w:tcPr>
          <w:p>
            <w:pPr>
              <w:jc w:val="left"/>
            </w:pPr>
            <w:r>
              <w:t>Software Developer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9">
              <w:r>
                <w:rPr>
                  <w:color w:val="0000FF"/>
                  <w:u w:val="none"/>
                </w:rPr>
                <w:t>Netflix</w:t>
              </w:r>
            </w:hyperlink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t>Pranav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25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0">
              <w:r>
                <w:rPr>
                  <w:color w:val="0000FF"/>
                  <w:u w:val="none"/>
                </w:rPr>
                <w:t>https://www.google.com</w:t>
              </w:r>
            </w:hyperlink>
          </w:p>
        </w:tc>
        <w:tc>
          <w:tcPr>
            <w:tcW w:type="dxa" w:w="1728"/>
          </w:tcPr>
          <w:p>
            <w:pPr>
              <w:jc w:val="left"/>
            </w:pPr>
            <w:r>
              <w:t>Data Scientist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0">
              <w:r>
                <w:rPr>
                  <w:color w:val="0000FF"/>
                  <w:u w:val="none"/>
                </w:rPr>
                <w:t>https://www.google.com</w:t>
              </w:r>
            </w:hyperlink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t>Pallavi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35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1">
              <w:r>
                <w:rPr>
                  <w:color w:val="0000FF"/>
                  <w:u w:val="none"/>
                </w:rPr>
                <w:t>yahoo</w:t>
              </w:r>
            </w:hyperlink>
          </w:p>
        </w:tc>
        <w:tc>
          <w:tcPr>
            <w:tcW w:type="dxa" w:w="1728"/>
          </w:tcPr>
          <w:p>
            <w:pPr>
              <w:jc w:val="left"/>
            </w:pPr>
            <w:r>
              <w:t>Engineer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1">
              <w:r>
                <w:rPr>
                  <w:color w:val="0000FF"/>
                  <w:u w:val="none"/>
                </w:rPr>
                <w:t>yahoo</w:t>
              </w:r>
            </w:hyperlink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t>Ranjith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t>28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2">
              <w:r>
                <w:rPr>
                  <w:color w:val="0000FF"/>
                  <w:u w:val="none"/>
                </w:rPr>
                <w:t>https://www.swiggy.com</w:t>
              </w:r>
            </w:hyperlink>
          </w:p>
        </w:tc>
        <w:tc>
          <w:tcPr>
            <w:tcW w:type="dxa" w:w="1728"/>
          </w:tcPr>
          <w:p>
            <w:pPr>
              <w:jc w:val="left"/>
            </w:pPr>
            <w:r>
              <w:t>Designer</w:t>
            </w:r>
          </w:p>
        </w:tc>
        <w:tc>
          <w:tcPr>
            <w:tcW w:type="dxa" w:w="1728"/>
          </w:tcPr>
          <w:p>
            <w:pPr>
              <w:jc w:val="left"/>
            </w:pPr>
            <w:hyperlink r:id="rId12">
              <w:r>
                <w:rPr>
                  <w:color w:val="0000FF"/>
                  <w:u w:val="none"/>
                </w:rPr>
                <w:t>https://www.swiggy.com</w:t>
              </w:r>
            </w:hyperlink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Netflix" TargetMode="External"/><Relationship Id="rId10" Type="http://schemas.openxmlformats.org/officeDocument/2006/relationships/hyperlink" Target="https://www.google.com" TargetMode="External"/><Relationship Id="rId11" Type="http://schemas.openxmlformats.org/officeDocument/2006/relationships/hyperlink" Target="yahoo" TargetMode="External"/><Relationship Id="rId12" Type="http://schemas.openxmlformats.org/officeDocument/2006/relationships/hyperlink" Target="https://www.swigg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